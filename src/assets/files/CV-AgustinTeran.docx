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103F2" w14:textId="77777777" w:rsidR="00FA3458" w:rsidRPr="00ED4CA9" w:rsidRDefault="00000000">
      <w:pPr>
        <w:pStyle w:val="Title"/>
        <w:rPr>
          <w:lang w:val="es-AR"/>
        </w:rPr>
      </w:pPr>
      <w:r w:rsidRPr="00ED4CA9">
        <w:rPr>
          <w:lang w:val="es-AR"/>
        </w:rPr>
        <w:t>AGUSTÍN J. TERÁN</w:t>
      </w:r>
    </w:p>
    <w:p w14:paraId="16E11E5A" w14:textId="77777777" w:rsidR="00FA3458" w:rsidRPr="00ED4CA9" w:rsidRDefault="00000000">
      <w:pPr>
        <w:rPr>
          <w:lang w:val="es-AR"/>
        </w:rPr>
      </w:pPr>
      <w:proofErr w:type="spellStart"/>
      <w:r w:rsidRPr="00ED4CA9">
        <w:rPr>
          <w:lang w:val="es-AR"/>
        </w:rPr>
        <w:t>Frontend</w:t>
      </w:r>
      <w:proofErr w:type="spellEnd"/>
      <w:r w:rsidRPr="00ED4CA9">
        <w:rPr>
          <w:lang w:val="es-AR"/>
        </w:rPr>
        <w:t xml:space="preserve"> &amp; Full </w:t>
      </w:r>
      <w:proofErr w:type="spellStart"/>
      <w:r w:rsidRPr="00ED4CA9">
        <w:rPr>
          <w:lang w:val="es-AR"/>
        </w:rPr>
        <w:t>Stack</w:t>
      </w:r>
      <w:proofErr w:type="spellEnd"/>
      <w:r w:rsidRPr="00ED4CA9">
        <w:rPr>
          <w:lang w:val="es-AR"/>
        </w:rPr>
        <w:t xml:space="preserve"> Web </w:t>
      </w:r>
      <w:proofErr w:type="spellStart"/>
      <w:r w:rsidRPr="00ED4CA9">
        <w:rPr>
          <w:lang w:val="es-AR"/>
        </w:rPr>
        <w:t>Developer</w:t>
      </w:r>
      <w:proofErr w:type="spellEnd"/>
      <w:r w:rsidRPr="00ED4CA9">
        <w:rPr>
          <w:lang w:val="es-AR"/>
        </w:rPr>
        <w:t xml:space="preserve"> con experiencia internacional en proyectos para multinacionales y en desarrollo freelance para empresas locales. Enfocado en </w:t>
      </w:r>
      <w:proofErr w:type="spellStart"/>
      <w:r w:rsidRPr="00ED4CA9">
        <w:rPr>
          <w:lang w:val="es-AR"/>
        </w:rPr>
        <w:t>React</w:t>
      </w:r>
      <w:proofErr w:type="spellEnd"/>
      <w:r w:rsidRPr="00ED4CA9">
        <w:rPr>
          <w:lang w:val="es-AR"/>
        </w:rPr>
        <w:t>, Next.js, Node.js y bases de datos relacionales. Experiencia en optimización SEO, SSR y despliegues modernos.</w:t>
      </w:r>
    </w:p>
    <w:p w14:paraId="55562874" w14:textId="77777777" w:rsidR="00FA3458" w:rsidRPr="00ED4CA9" w:rsidRDefault="00000000">
      <w:pPr>
        <w:pStyle w:val="Heading1"/>
        <w:rPr>
          <w:lang w:val="es-AR"/>
        </w:rPr>
      </w:pPr>
      <w:r w:rsidRPr="00ED4CA9">
        <w:rPr>
          <w:lang w:val="es-AR"/>
        </w:rPr>
        <w:t>Contacto</w:t>
      </w:r>
    </w:p>
    <w:p w14:paraId="655AC819" w14:textId="77777777" w:rsidR="00FA3458" w:rsidRPr="00ED4CA9" w:rsidRDefault="00000000">
      <w:pPr>
        <w:rPr>
          <w:lang w:val="es-AR"/>
        </w:rPr>
      </w:pPr>
      <w:r w:rsidRPr="00ED4CA9">
        <w:rPr>
          <w:lang w:val="es-AR"/>
        </w:rPr>
        <w:t>Email: agustintern@gmail.com</w:t>
      </w:r>
    </w:p>
    <w:p w14:paraId="66BB5EBE" w14:textId="77777777" w:rsidR="00FA3458" w:rsidRPr="00ED4CA9" w:rsidRDefault="00000000">
      <w:pPr>
        <w:rPr>
          <w:lang w:val="es-AR"/>
        </w:rPr>
      </w:pPr>
      <w:r w:rsidRPr="00ED4CA9">
        <w:rPr>
          <w:lang w:val="es-AR"/>
        </w:rPr>
        <w:t>Tel: +54 381-5307732</w:t>
      </w:r>
    </w:p>
    <w:p w14:paraId="3D2E7BEF" w14:textId="77777777" w:rsidR="00FA3458" w:rsidRPr="00ED4CA9" w:rsidRDefault="00000000">
      <w:pPr>
        <w:rPr>
          <w:lang w:val="es-AR"/>
        </w:rPr>
      </w:pPr>
      <w:r w:rsidRPr="00ED4CA9">
        <w:rPr>
          <w:lang w:val="es-AR"/>
        </w:rPr>
        <w:t>Ubicación: Yerba Buena, Tucumán, Argentina</w:t>
      </w:r>
    </w:p>
    <w:p w14:paraId="3B5562A8" w14:textId="77777777" w:rsidR="00FA3458" w:rsidRDefault="00000000">
      <w:r>
        <w:t>LinkedIn: https://www.linkedin.com/in/agust%C3%ADn-jos%C3%A9-ter%C3%A1n-41aa64244/</w:t>
      </w:r>
    </w:p>
    <w:p w14:paraId="55B690E9" w14:textId="77777777" w:rsidR="00FA3458" w:rsidRDefault="00000000">
      <w:r>
        <w:t>GitHub: https://github.com/AgustinTeran</w:t>
      </w:r>
    </w:p>
    <w:p w14:paraId="57E2183B" w14:textId="77777777" w:rsidR="00FA3458" w:rsidRDefault="00000000">
      <w:r>
        <w:t>Portfolio: https://portfolio-ten-olive-79.vercel.app/</w:t>
      </w:r>
    </w:p>
    <w:p w14:paraId="17C86441" w14:textId="77777777" w:rsidR="00FA3458" w:rsidRDefault="00000000">
      <w:pPr>
        <w:pStyle w:val="Heading1"/>
      </w:pPr>
      <w:proofErr w:type="spellStart"/>
      <w:r>
        <w:t>Experiencia</w:t>
      </w:r>
      <w:proofErr w:type="spellEnd"/>
      <w:r>
        <w:t xml:space="preserve"> Laboral</w:t>
      </w:r>
    </w:p>
    <w:p w14:paraId="7DBADCC3" w14:textId="77777777" w:rsidR="00FA3458" w:rsidRDefault="00000000">
      <w:pPr>
        <w:pStyle w:val="Heading2"/>
      </w:pPr>
      <w:r>
        <w:t>DL Consultores (Kimberly Clark Corporation)</w:t>
      </w:r>
    </w:p>
    <w:p w14:paraId="04B42C2A" w14:textId="77777777" w:rsidR="00FA3458" w:rsidRDefault="00000000">
      <w:r>
        <w:t xml:space="preserve">Frontend Developer | 02/2024 – </w:t>
      </w:r>
      <w:proofErr w:type="spellStart"/>
      <w:r>
        <w:t>Presente</w:t>
      </w:r>
      <w:proofErr w:type="spellEnd"/>
    </w:p>
    <w:p w14:paraId="0F0EFC89" w14:textId="1C0E41C2" w:rsidR="00FA3458" w:rsidRPr="00ED4CA9" w:rsidRDefault="00000000">
      <w:pPr>
        <w:rPr>
          <w:lang w:val="es-AR"/>
        </w:rPr>
      </w:pPr>
      <w:r w:rsidRPr="00ED4CA9">
        <w:rPr>
          <w:lang w:val="es-AR"/>
        </w:rPr>
        <w:t>- Desarrollo de interfaces web para distintas fábricas de Kimberly Clark alrededor del mundo.</w:t>
      </w:r>
      <w:r w:rsidRPr="00ED4CA9">
        <w:rPr>
          <w:lang w:val="es-AR"/>
        </w:rPr>
        <w:br/>
        <w:t>- Colaboración con equipos internacionales (India, EE.UU.</w:t>
      </w:r>
      <w:r w:rsidR="00B83018">
        <w:rPr>
          <w:lang w:val="es-AR"/>
        </w:rPr>
        <w:t>, Colombia</w:t>
      </w:r>
      <w:r w:rsidRPr="00ED4CA9">
        <w:rPr>
          <w:lang w:val="es-AR"/>
        </w:rPr>
        <w:t>).</w:t>
      </w:r>
      <w:r w:rsidRPr="00ED4CA9">
        <w:rPr>
          <w:lang w:val="es-AR"/>
        </w:rPr>
        <w:br/>
        <w:t xml:space="preserve">- Tecnologías: JavaScript, CSS, </w:t>
      </w:r>
      <w:proofErr w:type="spellStart"/>
      <w:r w:rsidRPr="00ED4CA9">
        <w:rPr>
          <w:lang w:val="es-AR"/>
        </w:rPr>
        <w:t>Thingworx</w:t>
      </w:r>
      <w:proofErr w:type="spellEnd"/>
      <w:r w:rsidRPr="00ED4CA9">
        <w:rPr>
          <w:lang w:val="es-AR"/>
        </w:rPr>
        <w:t>, SQL, Inglés.</w:t>
      </w:r>
      <w:r w:rsidRPr="00ED4CA9">
        <w:rPr>
          <w:lang w:val="es-AR"/>
        </w:rPr>
        <w:br/>
        <w:t>- También participé como Consultor Funcional SAP EWM.</w:t>
      </w:r>
    </w:p>
    <w:p w14:paraId="4CFACCDD" w14:textId="77777777" w:rsidR="00FA3458" w:rsidRPr="00ED4CA9" w:rsidRDefault="00000000">
      <w:pPr>
        <w:pStyle w:val="Heading2"/>
        <w:rPr>
          <w:lang w:val="es-AR"/>
        </w:rPr>
      </w:pPr>
      <w:r w:rsidRPr="00ED4CA9">
        <w:rPr>
          <w:lang w:val="es-AR"/>
        </w:rPr>
        <w:t>Lab9 Agencia Digital</w:t>
      </w:r>
    </w:p>
    <w:p w14:paraId="4C9223DC" w14:textId="77777777" w:rsidR="00FA3458" w:rsidRPr="00ED4CA9" w:rsidRDefault="00000000">
      <w:pPr>
        <w:rPr>
          <w:lang w:val="es-AR"/>
        </w:rPr>
      </w:pPr>
      <w:proofErr w:type="spellStart"/>
      <w:r w:rsidRPr="00ED4CA9">
        <w:rPr>
          <w:lang w:val="es-AR"/>
        </w:rPr>
        <w:t>Frontend</w:t>
      </w:r>
      <w:proofErr w:type="spellEnd"/>
      <w:r w:rsidRPr="00ED4CA9">
        <w:rPr>
          <w:lang w:val="es-AR"/>
        </w:rPr>
        <w:t xml:space="preserve"> </w:t>
      </w:r>
      <w:proofErr w:type="spellStart"/>
      <w:r w:rsidRPr="00ED4CA9">
        <w:rPr>
          <w:lang w:val="es-AR"/>
        </w:rPr>
        <w:t>Developer</w:t>
      </w:r>
      <w:proofErr w:type="spellEnd"/>
      <w:r w:rsidRPr="00ED4CA9">
        <w:rPr>
          <w:lang w:val="es-AR"/>
        </w:rPr>
        <w:t xml:space="preserve"> | 03/2023 – 07/2023</w:t>
      </w:r>
    </w:p>
    <w:p w14:paraId="1D768624" w14:textId="77777777" w:rsidR="00FA3458" w:rsidRPr="00ED4CA9" w:rsidRDefault="00000000">
      <w:pPr>
        <w:rPr>
          <w:lang w:val="es-AR"/>
        </w:rPr>
      </w:pPr>
      <w:r w:rsidRPr="00ED4CA9">
        <w:rPr>
          <w:lang w:val="es-AR"/>
        </w:rPr>
        <w:t>- Desarrollo de e-</w:t>
      </w:r>
      <w:proofErr w:type="spellStart"/>
      <w:r w:rsidRPr="00ED4CA9">
        <w:rPr>
          <w:lang w:val="es-AR"/>
        </w:rPr>
        <w:t>commerce</w:t>
      </w:r>
      <w:proofErr w:type="spellEnd"/>
      <w:r w:rsidRPr="00ED4CA9">
        <w:rPr>
          <w:lang w:val="es-AR"/>
        </w:rPr>
        <w:t xml:space="preserve"> de ferretería (Jack Cavernícola).</w:t>
      </w:r>
      <w:r w:rsidRPr="00ED4CA9">
        <w:rPr>
          <w:lang w:val="es-AR"/>
        </w:rPr>
        <w:br/>
        <w:t xml:space="preserve">- Implementación de UI con </w:t>
      </w:r>
      <w:proofErr w:type="spellStart"/>
      <w:r w:rsidRPr="00ED4CA9">
        <w:rPr>
          <w:lang w:val="es-AR"/>
        </w:rPr>
        <w:t>React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Redux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Tailwind</w:t>
      </w:r>
      <w:proofErr w:type="spellEnd"/>
      <w:r w:rsidRPr="00ED4CA9">
        <w:rPr>
          <w:lang w:val="es-AR"/>
        </w:rPr>
        <w:t xml:space="preserve"> y </w:t>
      </w:r>
      <w:proofErr w:type="spellStart"/>
      <w:r w:rsidRPr="00ED4CA9">
        <w:rPr>
          <w:lang w:val="es-AR"/>
        </w:rPr>
        <w:t>DaisyUI</w:t>
      </w:r>
      <w:proofErr w:type="spellEnd"/>
      <w:r w:rsidRPr="00ED4CA9">
        <w:rPr>
          <w:lang w:val="es-AR"/>
        </w:rPr>
        <w:t>.</w:t>
      </w:r>
      <w:r w:rsidRPr="00ED4CA9">
        <w:rPr>
          <w:lang w:val="es-AR"/>
        </w:rPr>
        <w:br/>
        <w:t xml:space="preserve">- Integración con </w:t>
      </w:r>
      <w:proofErr w:type="spellStart"/>
      <w:r w:rsidRPr="00ED4CA9">
        <w:rPr>
          <w:lang w:val="es-AR"/>
        </w:rPr>
        <w:t>APIs</w:t>
      </w:r>
      <w:proofErr w:type="spellEnd"/>
      <w:r w:rsidRPr="00ED4CA9">
        <w:rPr>
          <w:lang w:val="es-AR"/>
        </w:rPr>
        <w:t>.</w:t>
      </w:r>
      <w:r w:rsidRPr="00ED4CA9">
        <w:rPr>
          <w:lang w:val="es-AR"/>
        </w:rPr>
        <w:br/>
        <w:t xml:space="preserve">- Tecnologías: </w:t>
      </w:r>
      <w:proofErr w:type="spellStart"/>
      <w:r w:rsidRPr="00ED4CA9">
        <w:rPr>
          <w:lang w:val="es-AR"/>
        </w:rPr>
        <w:t>React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Redux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Tailwind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DaisyUI</w:t>
      </w:r>
      <w:proofErr w:type="spellEnd"/>
      <w:r w:rsidRPr="00ED4CA9">
        <w:rPr>
          <w:lang w:val="es-AR"/>
        </w:rPr>
        <w:t xml:space="preserve">, JavaScript, </w:t>
      </w:r>
      <w:proofErr w:type="spellStart"/>
      <w:r w:rsidRPr="00ED4CA9">
        <w:rPr>
          <w:lang w:val="es-AR"/>
        </w:rPr>
        <w:t>Leaflet</w:t>
      </w:r>
      <w:proofErr w:type="spellEnd"/>
      <w:r w:rsidRPr="00ED4CA9">
        <w:rPr>
          <w:lang w:val="es-AR"/>
        </w:rPr>
        <w:t>.</w:t>
      </w:r>
    </w:p>
    <w:p w14:paraId="6704D709" w14:textId="77777777" w:rsidR="00FA3458" w:rsidRPr="00ED4CA9" w:rsidRDefault="00000000">
      <w:pPr>
        <w:pStyle w:val="Heading1"/>
        <w:rPr>
          <w:lang w:val="es-AR"/>
        </w:rPr>
      </w:pPr>
      <w:r w:rsidRPr="00ED4CA9">
        <w:rPr>
          <w:lang w:val="es-AR"/>
        </w:rPr>
        <w:lastRenderedPageBreak/>
        <w:t>Proyectos Freelance</w:t>
      </w:r>
    </w:p>
    <w:p w14:paraId="6E200F61" w14:textId="77777777" w:rsidR="0015489C" w:rsidRPr="009B3F2C" w:rsidRDefault="0015489C" w:rsidP="0015489C">
      <w:pPr>
        <w:pStyle w:val="Heading2"/>
        <w:rPr>
          <w:lang w:val="es-AR"/>
        </w:rPr>
      </w:pPr>
      <w:r w:rsidRPr="009B3F2C">
        <w:rPr>
          <w:lang w:val="es-AR"/>
        </w:rPr>
        <w:t>Aqua Energy SAS</w:t>
      </w:r>
    </w:p>
    <w:p w14:paraId="5EFAE177" w14:textId="77777777" w:rsidR="0015489C" w:rsidRPr="009B3F2C" w:rsidRDefault="0015489C" w:rsidP="0015489C">
      <w:pPr>
        <w:rPr>
          <w:lang w:val="es-AR"/>
        </w:rPr>
      </w:pPr>
      <w:r w:rsidRPr="009B3F2C">
        <w:rPr>
          <w:lang w:val="es-AR"/>
        </w:rPr>
        <w:t xml:space="preserve">Freelance Web </w:t>
      </w:r>
      <w:proofErr w:type="spellStart"/>
      <w:r w:rsidRPr="009B3F2C">
        <w:rPr>
          <w:lang w:val="es-AR"/>
        </w:rPr>
        <w:t>Developer</w:t>
      </w:r>
      <w:proofErr w:type="spellEnd"/>
      <w:r w:rsidRPr="009B3F2C">
        <w:rPr>
          <w:lang w:val="es-AR"/>
        </w:rPr>
        <w:t xml:space="preserve"> | 05/2025 – 07/2025</w:t>
      </w:r>
    </w:p>
    <w:p w14:paraId="765320D9" w14:textId="2D482EAA" w:rsidR="0015489C" w:rsidRDefault="0015489C" w:rsidP="0015489C">
      <w:pPr>
        <w:rPr>
          <w:lang w:val="es-AR"/>
        </w:rPr>
      </w:pPr>
      <w:r w:rsidRPr="00ED4CA9">
        <w:rPr>
          <w:lang w:val="es-AR"/>
        </w:rPr>
        <w:t>- Desarrollo de sitio web estático optimizado para SEO y máxima performance.</w:t>
      </w:r>
      <w:r w:rsidRPr="00ED4CA9">
        <w:rPr>
          <w:lang w:val="es-AR"/>
        </w:rPr>
        <w:br/>
        <w:t>- Diseño responsive, configuración de dominio y hosting.</w:t>
      </w:r>
      <w:r w:rsidRPr="00ED4CA9">
        <w:rPr>
          <w:lang w:val="es-AR"/>
        </w:rPr>
        <w:br/>
        <w:t xml:space="preserve">- Implementación de formulario de contacto con </w:t>
      </w:r>
      <w:proofErr w:type="spellStart"/>
      <w:r w:rsidRPr="00ED4CA9">
        <w:rPr>
          <w:lang w:val="es-AR"/>
        </w:rPr>
        <w:t>Resend</w:t>
      </w:r>
      <w:proofErr w:type="spellEnd"/>
      <w:r w:rsidRPr="00ED4CA9">
        <w:rPr>
          <w:lang w:val="es-AR"/>
        </w:rPr>
        <w:t>.</w:t>
      </w:r>
      <w:r w:rsidRPr="00ED4CA9">
        <w:rPr>
          <w:lang w:val="es-AR"/>
        </w:rPr>
        <w:br/>
        <w:t xml:space="preserve">- Tecnologías: Astro, </w:t>
      </w:r>
      <w:proofErr w:type="spellStart"/>
      <w:r w:rsidRPr="00ED4CA9">
        <w:rPr>
          <w:lang w:val="es-AR"/>
        </w:rPr>
        <w:t>Tailwind</w:t>
      </w:r>
      <w:proofErr w:type="spellEnd"/>
      <w:r w:rsidRPr="00ED4CA9">
        <w:rPr>
          <w:lang w:val="es-AR"/>
        </w:rPr>
        <w:t>, JavaScript.</w:t>
      </w:r>
    </w:p>
    <w:p w14:paraId="3FBA6ACE" w14:textId="2EB524D7" w:rsidR="00FA3458" w:rsidRPr="00ED4CA9" w:rsidRDefault="00000000">
      <w:pPr>
        <w:pStyle w:val="Heading2"/>
        <w:rPr>
          <w:lang w:val="es-AR"/>
        </w:rPr>
      </w:pPr>
      <w:proofErr w:type="spellStart"/>
      <w:r w:rsidRPr="00ED4CA9">
        <w:rPr>
          <w:lang w:val="es-AR"/>
        </w:rPr>
        <w:t>AgroAcción</w:t>
      </w:r>
      <w:proofErr w:type="spellEnd"/>
    </w:p>
    <w:p w14:paraId="6DA0484F" w14:textId="77777777" w:rsidR="00FA3458" w:rsidRPr="00ED4CA9" w:rsidRDefault="00000000">
      <w:pPr>
        <w:rPr>
          <w:lang w:val="es-AR"/>
        </w:rPr>
      </w:pPr>
      <w:r w:rsidRPr="00ED4CA9">
        <w:rPr>
          <w:lang w:val="es-AR"/>
        </w:rPr>
        <w:t xml:space="preserve">Freelance Web </w:t>
      </w:r>
      <w:proofErr w:type="spellStart"/>
      <w:r w:rsidRPr="00ED4CA9">
        <w:rPr>
          <w:lang w:val="es-AR"/>
        </w:rPr>
        <w:t>Developer</w:t>
      </w:r>
      <w:proofErr w:type="spellEnd"/>
      <w:r w:rsidRPr="00ED4CA9">
        <w:rPr>
          <w:lang w:val="es-AR"/>
        </w:rPr>
        <w:t xml:space="preserve"> | 08/2024 – 11/2024</w:t>
      </w:r>
    </w:p>
    <w:p w14:paraId="3902F8FC" w14:textId="77777777" w:rsidR="00FA3458" w:rsidRPr="00ED4CA9" w:rsidRDefault="00000000">
      <w:pPr>
        <w:rPr>
          <w:lang w:val="es-AR"/>
        </w:rPr>
      </w:pPr>
      <w:r w:rsidRPr="00ED4CA9">
        <w:rPr>
          <w:lang w:val="es-AR"/>
        </w:rPr>
        <w:t>- Desarrollo de aplicación web para automatizar generación de cotizaciones en PDF.</w:t>
      </w:r>
      <w:r w:rsidRPr="00ED4CA9">
        <w:rPr>
          <w:lang w:val="es-AR"/>
        </w:rPr>
        <w:br/>
        <w:t>- Registro de cotizaciones con base de datos relacional.</w:t>
      </w:r>
      <w:r w:rsidRPr="00ED4CA9">
        <w:rPr>
          <w:lang w:val="es-AR"/>
        </w:rPr>
        <w:br/>
        <w:t xml:space="preserve">- Tecnologías: Next.js, </w:t>
      </w:r>
      <w:proofErr w:type="spellStart"/>
      <w:r w:rsidRPr="00ED4CA9">
        <w:rPr>
          <w:lang w:val="es-AR"/>
        </w:rPr>
        <w:t>React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Tailwind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DaisyUI</w:t>
      </w:r>
      <w:proofErr w:type="spellEnd"/>
      <w:r w:rsidRPr="00ED4CA9">
        <w:rPr>
          <w:lang w:val="es-AR"/>
        </w:rPr>
        <w:t xml:space="preserve">, Node.js, </w:t>
      </w:r>
      <w:proofErr w:type="spellStart"/>
      <w:r w:rsidRPr="00ED4CA9">
        <w:rPr>
          <w:lang w:val="es-AR"/>
        </w:rPr>
        <w:t>Sequelize</w:t>
      </w:r>
      <w:proofErr w:type="spellEnd"/>
      <w:r w:rsidRPr="00ED4CA9">
        <w:rPr>
          <w:lang w:val="es-AR"/>
        </w:rPr>
        <w:t>, PostgreSQL, JWT.</w:t>
      </w:r>
    </w:p>
    <w:p w14:paraId="4D12E436" w14:textId="77777777" w:rsidR="00FA3458" w:rsidRPr="00ED4CA9" w:rsidRDefault="00000000">
      <w:pPr>
        <w:pStyle w:val="Heading1"/>
        <w:rPr>
          <w:lang w:val="es-AR"/>
        </w:rPr>
      </w:pPr>
      <w:r w:rsidRPr="00ED4CA9">
        <w:rPr>
          <w:lang w:val="es-AR"/>
        </w:rPr>
        <w:t>Proyectos Destacados</w:t>
      </w:r>
    </w:p>
    <w:p w14:paraId="68C9CF1F" w14:textId="77777777" w:rsidR="00FA3458" w:rsidRPr="00ED4CA9" w:rsidRDefault="00000000">
      <w:pPr>
        <w:pStyle w:val="Heading2"/>
        <w:rPr>
          <w:lang w:val="es-AR"/>
        </w:rPr>
      </w:pPr>
      <w:proofErr w:type="spellStart"/>
      <w:r w:rsidRPr="00ED4CA9">
        <w:rPr>
          <w:lang w:val="es-AR"/>
        </w:rPr>
        <w:t>Tucumida</w:t>
      </w:r>
      <w:proofErr w:type="spellEnd"/>
    </w:p>
    <w:p w14:paraId="211BBA7F" w14:textId="77777777" w:rsidR="00FA3458" w:rsidRPr="00ED4CA9" w:rsidRDefault="00000000">
      <w:pPr>
        <w:rPr>
          <w:lang w:val="es-AR"/>
        </w:rPr>
      </w:pPr>
      <w:r w:rsidRPr="00ED4CA9">
        <w:rPr>
          <w:lang w:val="es-AR"/>
        </w:rPr>
        <w:t>08/2023 – 09/2023</w:t>
      </w:r>
    </w:p>
    <w:p w14:paraId="3FCE52A2" w14:textId="77777777" w:rsidR="00FA3458" w:rsidRPr="00ED4CA9" w:rsidRDefault="00000000">
      <w:pPr>
        <w:rPr>
          <w:lang w:val="es-AR"/>
        </w:rPr>
      </w:pPr>
      <w:r w:rsidRPr="00ED4CA9">
        <w:rPr>
          <w:lang w:val="es-AR"/>
        </w:rPr>
        <w:t>- Aplicación de restaurantes en Tucumán, Argentina.</w:t>
      </w:r>
      <w:r w:rsidRPr="00ED4CA9">
        <w:rPr>
          <w:lang w:val="es-AR"/>
        </w:rPr>
        <w:br/>
        <w:t>- Practiqué SSR y optimización SEO en Next.js.</w:t>
      </w:r>
      <w:r w:rsidRPr="00ED4CA9">
        <w:rPr>
          <w:lang w:val="es-AR"/>
        </w:rPr>
        <w:br/>
        <w:t xml:space="preserve">- Tecnologías: Next.js, </w:t>
      </w:r>
      <w:proofErr w:type="spellStart"/>
      <w:r w:rsidRPr="00ED4CA9">
        <w:rPr>
          <w:lang w:val="es-AR"/>
        </w:rPr>
        <w:t>React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Redux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Tailwind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DaisyUI</w:t>
      </w:r>
      <w:proofErr w:type="spellEnd"/>
      <w:r w:rsidRPr="00ED4CA9">
        <w:rPr>
          <w:lang w:val="es-AR"/>
        </w:rPr>
        <w:t xml:space="preserve">, Node.js, Express, </w:t>
      </w:r>
      <w:proofErr w:type="spellStart"/>
      <w:r w:rsidRPr="00ED4CA9">
        <w:rPr>
          <w:lang w:val="es-AR"/>
        </w:rPr>
        <w:t>Sequelize</w:t>
      </w:r>
      <w:proofErr w:type="spellEnd"/>
      <w:r w:rsidRPr="00ED4CA9">
        <w:rPr>
          <w:lang w:val="es-AR"/>
        </w:rPr>
        <w:t>, PostgreSQL, JWT.</w:t>
      </w:r>
    </w:p>
    <w:p w14:paraId="6944E90A" w14:textId="77777777" w:rsidR="00FA3458" w:rsidRPr="00ED4CA9" w:rsidRDefault="00000000">
      <w:pPr>
        <w:pStyle w:val="Heading2"/>
        <w:rPr>
          <w:lang w:val="es-AR"/>
        </w:rPr>
      </w:pPr>
      <w:r w:rsidRPr="00ED4CA9">
        <w:rPr>
          <w:lang w:val="es-AR"/>
        </w:rPr>
        <w:t>Red Social</w:t>
      </w:r>
    </w:p>
    <w:p w14:paraId="13AD1CD2" w14:textId="77777777" w:rsidR="00FA3458" w:rsidRPr="00ED4CA9" w:rsidRDefault="00000000">
      <w:pPr>
        <w:rPr>
          <w:lang w:val="es-AR"/>
        </w:rPr>
      </w:pPr>
      <w:r w:rsidRPr="00ED4CA9">
        <w:rPr>
          <w:lang w:val="es-AR"/>
        </w:rPr>
        <w:t>02/2023</w:t>
      </w:r>
    </w:p>
    <w:p w14:paraId="73376540" w14:textId="77777777" w:rsidR="00FA3458" w:rsidRPr="00ED4CA9" w:rsidRDefault="00000000">
      <w:pPr>
        <w:rPr>
          <w:lang w:val="es-AR"/>
        </w:rPr>
      </w:pPr>
      <w:r w:rsidRPr="00ED4CA9">
        <w:rPr>
          <w:lang w:val="es-AR"/>
        </w:rPr>
        <w:t>- Desarrollo individual de red social con sistema de chat en tiempo real.</w:t>
      </w:r>
      <w:r w:rsidRPr="00ED4CA9">
        <w:rPr>
          <w:lang w:val="es-AR"/>
        </w:rPr>
        <w:br/>
        <w:t>- Funcionalidades: seguir/dejar de seguir, mensajería instantánea.</w:t>
      </w:r>
      <w:r w:rsidRPr="00ED4CA9">
        <w:rPr>
          <w:lang w:val="es-AR"/>
        </w:rPr>
        <w:br/>
        <w:t xml:space="preserve">- Tecnologías: </w:t>
      </w:r>
      <w:proofErr w:type="spellStart"/>
      <w:r w:rsidRPr="00ED4CA9">
        <w:rPr>
          <w:lang w:val="es-AR"/>
        </w:rPr>
        <w:t>React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Redux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Tailwind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DaisyUI</w:t>
      </w:r>
      <w:proofErr w:type="spellEnd"/>
      <w:r w:rsidRPr="00ED4CA9">
        <w:rPr>
          <w:lang w:val="es-AR"/>
        </w:rPr>
        <w:t xml:space="preserve">, SCSS, JavaScript, Socket.io, Node.js, Express, </w:t>
      </w:r>
      <w:proofErr w:type="spellStart"/>
      <w:r w:rsidRPr="00ED4CA9">
        <w:rPr>
          <w:lang w:val="es-AR"/>
        </w:rPr>
        <w:t>Sequelize</w:t>
      </w:r>
      <w:proofErr w:type="spellEnd"/>
      <w:r w:rsidRPr="00ED4CA9">
        <w:rPr>
          <w:lang w:val="es-AR"/>
        </w:rPr>
        <w:t>, PostgreSQL, JWT.</w:t>
      </w:r>
    </w:p>
    <w:p w14:paraId="2F343499" w14:textId="77777777" w:rsidR="00FA3458" w:rsidRPr="00ED4CA9" w:rsidRDefault="00000000">
      <w:pPr>
        <w:pStyle w:val="Heading2"/>
        <w:rPr>
          <w:lang w:val="es-AR"/>
        </w:rPr>
      </w:pPr>
      <w:proofErr w:type="spellStart"/>
      <w:r w:rsidRPr="00ED4CA9">
        <w:rPr>
          <w:lang w:val="es-AR"/>
        </w:rPr>
        <w:t>TechnoTrade</w:t>
      </w:r>
      <w:proofErr w:type="spellEnd"/>
    </w:p>
    <w:p w14:paraId="00D29E3D" w14:textId="77777777" w:rsidR="00FA3458" w:rsidRPr="00ED4CA9" w:rsidRDefault="00000000">
      <w:pPr>
        <w:rPr>
          <w:lang w:val="es-AR"/>
        </w:rPr>
      </w:pPr>
      <w:r w:rsidRPr="00ED4CA9">
        <w:rPr>
          <w:lang w:val="es-AR"/>
        </w:rPr>
        <w:t>09/2022 – 10/2022</w:t>
      </w:r>
    </w:p>
    <w:p w14:paraId="2B0D36AB" w14:textId="30B2451C" w:rsidR="00FA3458" w:rsidRPr="00ED4CA9" w:rsidRDefault="00000000">
      <w:pPr>
        <w:rPr>
          <w:lang w:val="es-AR"/>
        </w:rPr>
      </w:pPr>
      <w:r w:rsidRPr="00ED4CA9">
        <w:rPr>
          <w:lang w:val="es-AR"/>
        </w:rPr>
        <w:t>- E-</w:t>
      </w:r>
      <w:proofErr w:type="spellStart"/>
      <w:r w:rsidRPr="00ED4CA9">
        <w:rPr>
          <w:lang w:val="es-AR"/>
        </w:rPr>
        <w:t>commerce</w:t>
      </w:r>
      <w:proofErr w:type="spellEnd"/>
      <w:r w:rsidRPr="00ED4CA9">
        <w:rPr>
          <w:lang w:val="es-AR"/>
        </w:rPr>
        <w:t xml:space="preserve"> de productos tecnológicos con panel de administración.</w:t>
      </w:r>
      <w:r w:rsidRPr="00ED4CA9">
        <w:rPr>
          <w:lang w:val="es-AR"/>
        </w:rPr>
        <w:br/>
        <w:t xml:space="preserve">- Proyecto grupal desarrollado durante el </w:t>
      </w:r>
      <w:proofErr w:type="spellStart"/>
      <w:r w:rsidRPr="00ED4CA9">
        <w:rPr>
          <w:lang w:val="es-AR"/>
        </w:rPr>
        <w:t>bootcamp</w:t>
      </w:r>
      <w:proofErr w:type="spellEnd"/>
      <w:r w:rsidRPr="00ED4CA9">
        <w:rPr>
          <w:lang w:val="es-AR"/>
        </w:rPr>
        <w:t xml:space="preserve"> </w:t>
      </w:r>
      <w:r w:rsidR="00ED4CA9">
        <w:rPr>
          <w:lang w:val="es-AR"/>
        </w:rPr>
        <w:t xml:space="preserve">Soy </w:t>
      </w:r>
      <w:r w:rsidRPr="00ED4CA9">
        <w:rPr>
          <w:lang w:val="es-AR"/>
        </w:rPr>
        <w:t>Henry.</w:t>
      </w:r>
      <w:r w:rsidRPr="00ED4CA9">
        <w:rPr>
          <w:lang w:val="es-AR"/>
        </w:rPr>
        <w:br/>
        <w:t xml:space="preserve">- Tecnologías: </w:t>
      </w:r>
      <w:proofErr w:type="spellStart"/>
      <w:r w:rsidRPr="00ED4CA9">
        <w:rPr>
          <w:lang w:val="es-AR"/>
        </w:rPr>
        <w:t>React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Redux</w:t>
      </w:r>
      <w:proofErr w:type="spellEnd"/>
      <w:r w:rsidRPr="00ED4CA9">
        <w:rPr>
          <w:lang w:val="es-AR"/>
        </w:rPr>
        <w:t xml:space="preserve">, </w:t>
      </w:r>
      <w:proofErr w:type="spellStart"/>
      <w:r w:rsidRPr="00ED4CA9">
        <w:rPr>
          <w:lang w:val="es-AR"/>
        </w:rPr>
        <w:t>Tailwind</w:t>
      </w:r>
      <w:proofErr w:type="spellEnd"/>
      <w:r w:rsidRPr="00ED4CA9">
        <w:rPr>
          <w:lang w:val="es-AR"/>
        </w:rPr>
        <w:t xml:space="preserve">, SCSS, </w:t>
      </w:r>
      <w:proofErr w:type="spellStart"/>
      <w:r w:rsidRPr="00ED4CA9">
        <w:rPr>
          <w:lang w:val="es-AR"/>
        </w:rPr>
        <w:t>Stripe</w:t>
      </w:r>
      <w:proofErr w:type="spellEnd"/>
      <w:r w:rsidRPr="00ED4CA9">
        <w:rPr>
          <w:lang w:val="es-AR"/>
        </w:rPr>
        <w:t xml:space="preserve">, JavaScript, Node.js, Express, </w:t>
      </w:r>
      <w:proofErr w:type="spellStart"/>
      <w:r w:rsidRPr="00ED4CA9">
        <w:rPr>
          <w:lang w:val="es-AR"/>
        </w:rPr>
        <w:t>Sequelize</w:t>
      </w:r>
      <w:proofErr w:type="spellEnd"/>
      <w:r w:rsidRPr="00ED4CA9">
        <w:rPr>
          <w:lang w:val="es-AR"/>
        </w:rPr>
        <w:t xml:space="preserve">, PostgreSQL, </w:t>
      </w:r>
      <w:proofErr w:type="spellStart"/>
      <w:r w:rsidRPr="00ED4CA9">
        <w:rPr>
          <w:lang w:val="es-AR"/>
        </w:rPr>
        <w:t>Nodemailer</w:t>
      </w:r>
      <w:proofErr w:type="spellEnd"/>
      <w:r w:rsidRPr="00ED4CA9">
        <w:rPr>
          <w:lang w:val="es-AR"/>
        </w:rPr>
        <w:t>, JWT.</w:t>
      </w:r>
    </w:p>
    <w:p w14:paraId="34F713EB" w14:textId="77777777" w:rsidR="00FA3458" w:rsidRDefault="00000000">
      <w:pPr>
        <w:pStyle w:val="Heading1"/>
      </w:pPr>
      <w:proofErr w:type="spellStart"/>
      <w:r>
        <w:lastRenderedPageBreak/>
        <w:t>Educación</w:t>
      </w:r>
      <w:proofErr w:type="spellEnd"/>
    </w:p>
    <w:p w14:paraId="05C3DC87" w14:textId="77777777" w:rsidR="00FA3458" w:rsidRDefault="00000000">
      <w:r>
        <w:t>Full Stack Web Developer – Henry Bootcamp | 04/2022 – 10/2022</w:t>
      </w:r>
    </w:p>
    <w:p w14:paraId="45EFE113" w14:textId="77777777" w:rsidR="00FA3458" w:rsidRPr="00ED4CA9" w:rsidRDefault="00000000">
      <w:pPr>
        <w:rPr>
          <w:lang w:val="es-AR"/>
        </w:rPr>
      </w:pPr>
      <w:r w:rsidRPr="00ED4CA9">
        <w:rPr>
          <w:lang w:val="es-AR"/>
        </w:rPr>
        <w:t>Primaria y Secundaria – Colegio Pucará Tucumán | 2009 – 2021</w:t>
      </w:r>
    </w:p>
    <w:p w14:paraId="1E9A76AD" w14:textId="77777777" w:rsidR="00FA3458" w:rsidRPr="00ED4CA9" w:rsidRDefault="00000000">
      <w:pPr>
        <w:pStyle w:val="Heading1"/>
        <w:rPr>
          <w:lang w:val="es-AR"/>
        </w:rPr>
      </w:pPr>
      <w:r w:rsidRPr="00ED4CA9">
        <w:rPr>
          <w:lang w:val="es-AR"/>
        </w:rPr>
        <w:t>Tecnologías</w:t>
      </w:r>
    </w:p>
    <w:p w14:paraId="26C781B2" w14:textId="41C982D7" w:rsidR="00FA3458" w:rsidRPr="00ED4CA9" w:rsidRDefault="00000000">
      <w:pPr>
        <w:rPr>
          <w:lang w:val="es-AR"/>
        </w:rPr>
      </w:pPr>
      <w:r w:rsidRPr="00ED4CA9">
        <w:rPr>
          <w:lang w:val="es-AR"/>
        </w:rPr>
        <w:t xml:space="preserve">JavaScript | </w:t>
      </w:r>
      <w:proofErr w:type="spellStart"/>
      <w:r w:rsidRPr="00ED4CA9">
        <w:rPr>
          <w:lang w:val="es-AR"/>
        </w:rPr>
        <w:t>TypeScript</w:t>
      </w:r>
      <w:proofErr w:type="spellEnd"/>
      <w:r w:rsidRPr="00ED4CA9">
        <w:rPr>
          <w:lang w:val="es-AR"/>
        </w:rPr>
        <w:t xml:space="preserve"> | </w:t>
      </w:r>
      <w:proofErr w:type="spellStart"/>
      <w:r w:rsidRPr="00ED4CA9">
        <w:rPr>
          <w:lang w:val="es-AR"/>
        </w:rPr>
        <w:t>React</w:t>
      </w:r>
      <w:proofErr w:type="spellEnd"/>
      <w:r w:rsidRPr="00ED4CA9">
        <w:rPr>
          <w:lang w:val="es-AR"/>
        </w:rPr>
        <w:t xml:space="preserve"> | </w:t>
      </w:r>
      <w:proofErr w:type="spellStart"/>
      <w:r w:rsidRPr="00ED4CA9">
        <w:rPr>
          <w:lang w:val="es-AR"/>
        </w:rPr>
        <w:t>Redux</w:t>
      </w:r>
      <w:proofErr w:type="spellEnd"/>
      <w:r w:rsidRPr="00ED4CA9">
        <w:rPr>
          <w:lang w:val="es-AR"/>
        </w:rPr>
        <w:t xml:space="preserve"> | Next.js | Astro | Node.js | Express | </w:t>
      </w:r>
      <w:proofErr w:type="spellStart"/>
      <w:r w:rsidRPr="00ED4CA9">
        <w:rPr>
          <w:lang w:val="es-AR"/>
        </w:rPr>
        <w:t>Sequelize</w:t>
      </w:r>
      <w:proofErr w:type="spellEnd"/>
      <w:r w:rsidRPr="00ED4CA9">
        <w:rPr>
          <w:lang w:val="es-AR"/>
        </w:rPr>
        <w:t xml:space="preserve"> | PostgreSQL | SQL | CSS | SCSS | </w:t>
      </w:r>
      <w:proofErr w:type="spellStart"/>
      <w:r w:rsidRPr="00ED4CA9">
        <w:rPr>
          <w:lang w:val="es-AR"/>
        </w:rPr>
        <w:t>Tailwind</w:t>
      </w:r>
      <w:proofErr w:type="spellEnd"/>
      <w:r w:rsidRPr="00ED4CA9">
        <w:rPr>
          <w:lang w:val="es-AR"/>
        </w:rPr>
        <w:t xml:space="preserve"> | </w:t>
      </w:r>
      <w:proofErr w:type="spellStart"/>
      <w:r w:rsidRPr="00ED4CA9">
        <w:rPr>
          <w:lang w:val="es-AR"/>
        </w:rPr>
        <w:t>DaisyUI</w:t>
      </w:r>
      <w:proofErr w:type="spellEnd"/>
      <w:r w:rsidRPr="00ED4CA9">
        <w:rPr>
          <w:lang w:val="es-AR"/>
        </w:rPr>
        <w:t xml:space="preserve"> | Git | GitHub | Socket.io | </w:t>
      </w:r>
      <w:proofErr w:type="spellStart"/>
      <w:r w:rsidRPr="00ED4CA9">
        <w:rPr>
          <w:lang w:val="es-AR"/>
        </w:rPr>
        <w:t>Thingworx</w:t>
      </w:r>
      <w:proofErr w:type="spellEnd"/>
      <w:r w:rsidRPr="00ED4CA9">
        <w:rPr>
          <w:lang w:val="es-AR"/>
        </w:rPr>
        <w:t xml:space="preserve"> | </w:t>
      </w:r>
      <w:r w:rsidR="00B51619">
        <w:rPr>
          <w:lang w:val="es-AR"/>
        </w:rPr>
        <w:t xml:space="preserve">  JWT </w:t>
      </w:r>
      <w:r w:rsidRPr="00ED4CA9">
        <w:rPr>
          <w:lang w:val="es-AR"/>
        </w:rPr>
        <w:t xml:space="preserve">| </w:t>
      </w:r>
      <w:proofErr w:type="spellStart"/>
      <w:r w:rsidRPr="00ED4CA9">
        <w:rPr>
          <w:lang w:val="es-AR"/>
        </w:rPr>
        <w:t>Resend</w:t>
      </w:r>
      <w:proofErr w:type="spellEnd"/>
    </w:p>
    <w:p w14:paraId="4EC76201" w14:textId="77777777" w:rsidR="00FA3458" w:rsidRDefault="00000000">
      <w:pPr>
        <w:pStyle w:val="Heading1"/>
      </w:pPr>
      <w:proofErr w:type="spellStart"/>
      <w:r>
        <w:t>Idiomas</w:t>
      </w:r>
      <w:proofErr w:type="spellEnd"/>
    </w:p>
    <w:p w14:paraId="5207A01F" w14:textId="77777777" w:rsidR="00FA3458" w:rsidRDefault="00000000">
      <w:r>
        <w:t>Español: Nativo</w:t>
      </w:r>
    </w:p>
    <w:p w14:paraId="0996A459" w14:textId="77777777" w:rsidR="00FA3458" w:rsidRDefault="00000000">
      <w:r>
        <w:t>Inglés: Professional Working Proficiency (B2/C1)</w:t>
      </w:r>
    </w:p>
    <w:sectPr w:rsidR="00FA34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159913">
    <w:abstractNumId w:val="8"/>
  </w:num>
  <w:num w:numId="2" w16cid:durableId="2047442708">
    <w:abstractNumId w:val="6"/>
  </w:num>
  <w:num w:numId="3" w16cid:durableId="1825196159">
    <w:abstractNumId w:val="5"/>
  </w:num>
  <w:num w:numId="4" w16cid:durableId="621155084">
    <w:abstractNumId w:val="4"/>
  </w:num>
  <w:num w:numId="5" w16cid:durableId="848103489">
    <w:abstractNumId w:val="7"/>
  </w:num>
  <w:num w:numId="6" w16cid:durableId="1485198029">
    <w:abstractNumId w:val="3"/>
  </w:num>
  <w:num w:numId="7" w16cid:durableId="599483779">
    <w:abstractNumId w:val="2"/>
  </w:num>
  <w:num w:numId="8" w16cid:durableId="189998181">
    <w:abstractNumId w:val="1"/>
  </w:num>
  <w:num w:numId="9" w16cid:durableId="194865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89C"/>
    <w:rsid w:val="001A1595"/>
    <w:rsid w:val="0029639D"/>
    <w:rsid w:val="00326F90"/>
    <w:rsid w:val="00435E68"/>
    <w:rsid w:val="009B3F2C"/>
    <w:rsid w:val="00A238BD"/>
    <w:rsid w:val="00AA1D8D"/>
    <w:rsid w:val="00B47730"/>
    <w:rsid w:val="00B51619"/>
    <w:rsid w:val="00B83018"/>
    <w:rsid w:val="00CB0664"/>
    <w:rsid w:val="00DA3386"/>
    <w:rsid w:val="00ED4CA9"/>
    <w:rsid w:val="00FA34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8D6CB3"/>
  <w14:defaultImageDpi w14:val="300"/>
  <w15:docId w15:val="{4DA4A897-479E-422D-8F1A-D713049B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agustin teran</cp:lastModifiedBy>
  <cp:revision>7</cp:revision>
  <cp:lastPrinted>2025-08-27T12:29:00Z</cp:lastPrinted>
  <dcterms:created xsi:type="dcterms:W3CDTF">2013-12-23T23:15:00Z</dcterms:created>
  <dcterms:modified xsi:type="dcterms:W3CDTF">2025-08-27T12:33:00Z</dcterms:modified>
  <cp:category/>
</cp:coreProperties>
</file>