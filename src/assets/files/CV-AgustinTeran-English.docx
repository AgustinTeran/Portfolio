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0FD71" w14:textId="77777777" w:rsidR="00250FB3" w:rsidRDefault="00000000">
      <w:pPr>
        <w:pStyle w:val="Title"/>
      </w:pPr>
      <w:r>
        <w:t>AGUSTÍN J. TERÁN</w:t>
      </w:r>
    </w:p>
    <w:p w14:paraId="1287E179" w14:textId="77777777" w:rsidR="00250FB3" w:rsidRDefault="00000000">
      <w:r>
        <w:t>Frontend &amp; Full Stack Web Developer with international experience in projects for multinational corporations and freelance development for local businesses. Focused on React, Next.js, Node.js, and relational databases. Experienced in SEO optimization, SSR, and modern deployments.</w:t>
      </w:r>
    </w:p>
    <w:p w14:paraId="01E19788" w14:textId="77777777" w:rsidR="00250FB3" w:rsidRDefault="00000000">
      <w:pPr>
        <w:pStyle w:val="Heading1"/>
      </w:pPr>
      <w:r>
        <w:t>Contact</w:t>
      </w:r>
    </w:p>
    <w:p w14:paraId="467EF534" w14:textId="77777777" w:rsidR="00250FB3" w:rsidRDefault="00000000">
      <w:r>
        <w:t>Email: agustintern@gmail.com</w:t>
      </w:r>
    </w:p>
    <w:p w14:paraId="0F919999" w14:textId="77777777" w:rsidR="00250FB3" w:rsidRPr="002F0C57" w:rsidRDefault="00000000">
      <w:pPr>
        <w:rPr>
          <w:lang w:val="es-AR"/>
        </w:rPr>
      </w:pPr>
      <w:proofErr w:type="spellStart"/>
      <w:r w:rsidRPr="002F0C57">
        <w:rPr>
          <w:lang w:val="es-AR"/>
        </w:rPr>
        <w:t>Phone</w:t>
      </w:r>
      <w:proofErr w:type="spellEnd"/>
      <w:r w:rsidRPr="002F0C57">
        <w:rPr>
          <w:lang w:val="es-AR"/>
        </w:rPr>
        <w:t>: +54 381-5307732</w:t>
      </w:r>
    </w:p>
    <w:p w14:paraId="5FBE348F" w14:textId="77777777" w:rsidR="00250FB3" w:rsidRPr="002F0C57" w:rsidRDefault="00000000">
      <w:pPr>
        <w:rPr>
          <w:lang w:val="es-AR"/>
        </w:rPr>
      </w:pPr>
      <w:proofErr w:type="spellStart"/>
      <w:r w:rsidRPr="002F0C57">
        <w:rPr>
          <w:lang w:val="es-AR"/>
        </w:rPr>
        <w:t>Location</w:t>
      </w:r>
      <w:proofErr w:type="spellEnd"/>
      <w:r w:rsidRPr="002F0C57">
        <w:rPr>
          <w:lang w:val="es-AR"/>
        </w:rPr>
        <w:t>: Yerba Buena, Tucumán, Argentina</w:t>
      </w:r>
    </w:p>
    <w:p w14:paraId="1EF331B6" w14:textId="77777777" w:rsidR="00250FB3" w:rsidRDefault="00000000">
      <w:r>
        <w:t>LinkedIn: https://www.linkedin.com/in/agust%C3%ADn-jos%C3%A9-ter%C3%A1n-41aa64244/</w:t>
      </w:r>
    </w:p>
    <w:p w14:paraId="72C6CBD6" w14:textId="77777777" w:rsidR="00250FB3" w:rsidRDefault="00000000">
      <w:r>
        <w:t>GitHub: https://github.com/AgustinTeran</w:t>
      </w:r>
    </w:p>
    <w:p w14:paraId="4F86BDD6" w14:textId="77777777" w:rsidR="00250FB3" w:rsidRDefault="00000000">
      <w:r>
        <w:t>Portfolio: https://portfolio-ten-olive-79.vercel.app/</w:t>
      </w:r>
    </w:p>
    <w:p w14:paraId="7F2DA68F" w14:textId="77777777" w:rsidR="00250FB3" w:rsidRDefault="00000000">
      <w:pPr>
        <w:pStyle w:val="Heading1"/>
      </w:pPr>
      <w:r>
        <w:t>Work Experience</w:t>
      </w:r>
    </w:p>
    <w:p w14:paraId="155BCAC4" w14:textId="77777777" w:rsidR="00250FB3" w:rsidRDefault="00000000">
      <w:pPr>
        <w:pStyle w:val="Heading2"/>
      </w:pPr>
      <w:r>
        <w:t>DL Consultores (Kimberly Clark Corporation)</w:t>
      </w:r>
    </w:p>
    <w:p w14:paraId="7D7E7CC5" w14:textId="77777777" w:rsidR="00250FB3" w:rsidRDefault="00000000">
      <w:r>
        <w:t>Frontend Developer | 02/2024 – Present</w:t>
      </w:r>
    </w:p>
    <w:p w14:paraId="78857AEA" w14:textId="6F81EAE2" w:rsidR="00250FB3" w:rsidRDefault="00000000">
      <w:r>
        <w:t>- Developed web interfaces for Kimberly Clark factories worldwide.</w:t>
      </w:r>
      <w:r>
        <w:br/>
        <w:t>- Collaborated with international teams (India, USA</w:t>
      </w:r>
      <w:r w:rsidR="002F0C57">
        <w:t>, Colombia</w:t>
      </w:r>
      <w:r>
        <w:t>).</w:t>
      </w:r>
      <w:r>
        <w:br/>
        <w:t xml:space="preserve">- Technologies: JavaScript, CSS, </w:t>
      </w:r>
      <w:proofErr w:type="spellStart"/>
      <w:r>
        <w:t>Thingworx</w:t>
      </w:r>
      <w:proofErr w:type="spellEnd"/>
      <w:r>
        <w:t>, SQL, English.</w:t>
      </w:r>
      <w:r>
        <w:br/>
        <w:t>- Also participated as SAP EWM Functional Consultant.</w:t>
      </w:r>
    </w:p>
    <w:p w14:paraId="33C94BD5" w14:textId="77777777" w:rsidR="00250FB3" w:rsidRDefault="00000000">
      <w:pPr>
        <w:pStyle w:val="Heading2"/>
      </w:pPr>
      <w:r>
        <w:t>Lab9 Digital Agency</w:t>
      </w:r>
    </w:p>
    <w:p w14:paraId="4C6F08B7" w14:textId="77777777" w:rsidR="00250FB3" w:rsidRDefault="00000000">
      <w:r>
        <w:t>Frontend Developer | 03/2023 – 07/2023</w:t>
      </w:r>
    </w:p>
    <w:p w14:paraId="5AAE2241" w14:textId="77777777" w:rsidR="00250FB3" w:rsidRDefault="00000000">
      <w:r>
        <w:t>- Developed an e-commerce platform for hardware products (Jack Cavernícola).</w:t>
      </w:r>
      <w:r>
        <w:br/>
        <w:t>- Built UI with React, Redux, Tailwind, DaisyUI.</w:t>
      </w:r>
      <w:r>
        <w:br/>
        <w:t>- Integrated with APIs.</w:t>
      </w:r>
      <w:r>
        <w:br/>
        <w:t>- Technologies: React, Redux, Tailwind, DaisyUI, JavaScript, Leaflet.</w:t>
      </w:r>
    </w:p>
    <w:p w14:paraId="65650648" w14:textId="77777777" w:rsidR="00250FB3" w:rsidRDefault="00000000">
      <w:pPr>
        <w:pStyle w:val="Heading1"/>
      </w:pPr>
      <w:r>
        <w:lastRenderedPageBreak/>
        <w:t>Freelance Projects</w:t>
      </w:r>
    </w:p>
    <w:p w14:paraId="324D5513" w14:textId="77777777" w:rsidR="002F0C57" w:rsidRDefault="002F0C57" w:rsidP="002F0C57">
      <w:pPr>
        <w:pStyle w:val="Heading2"/>
      </w:pPr>
      <w:r>
        <w:t>Aqua Energy SAS</w:t>
      </w:r>
    </w:p>
    <w:p w14:paraId="5BC58A39" w14:textId="77777777" w:rsidR="002F0C57" w:rsidRDefault="002F0C57" w:rsidP="002F0C57">
      <w:r>
        <w:t>Freelance Web Developer | 05/2025 – 07/2025</w:t>
      </w:r>
    </w:p>
    <w:p w14:paraId="35E1CB9F" w14:textId="638978A9" w:rsidR="002F0C57" w:rsidRDefault="002F0C57" w:rsidP="002F0C57">
      <w:r>
        <w:t>- Built a static website optimized for SEO and top performance.</w:t>
      </w:r>
      <w:r>
        <w:br/>
        <w:t>- Delivered responsive design, domain setup, and hosting configuration.</w:t>
      </w:r>
      <w:r>
        <w:br/>
        <w:t>- Implemented a functional contact form with Resend.</w:t>
      </w:r>
      <w:r>
        <w:br/>
        <w:t>- Technologies: Astro, Tailwind, JavaScript.</w:t>
      </w:r>
    </w:p>
    <w:p w14:paraId="6FAEDCDB" w14:textId="32B71D0A" w:rsidR="00250FB3" w:rsidRDefault="00000000">
      <w:pPr>
        <w:pStyle w:val="Heading2"/>
      </w:pPr>
      <w:proofErr w:type="spellStart"/>
      <w:r>
        <w:t>AgroAcción</w:t>
      </w:r>
      <w:proofErr w:type="spellEnd"/>
    </w:p>
    <w:p w14:paraId="225BC28F" w14:textId="77777777" w:rsidR="00250FB3" w:rsidRDefault="00000000">
      <w:r>
        <w:t>Freelance Web Developer | 08/2024 – 11/2024</w:t>
      </w:r>
    </w:p>
    <w:p w14:paraId="3543AB50" w14:textId="77777777" w:rsidR="00250FB3" w:rsidRDefault="00000000">
      <w:r>
        <w:t>- Developed a web application to automate PDF quote generation.</w:t>
      </w:r>
      <w:r>
        <w:br/>
        <w:t>- Implemented a database to keep track of quotes.</w:t>
      </w:r>
      <w:r>
        <w:br/>
        <w:t>- Technologies: Next.js, React, Tailwind, DaisyUI, Node.js, Sequelize, PostgreSQL, JWT.</w:t>
      </w:r>
    </w:p>
    <w:p w14:paraId="296175B4" w14:textId="77777777" w:rsidR="00250FB3" w:rsidRDefault="00000000">
      <w:pPr>
        <w:pStyle w:val="Heading1"/>
      </w:pPr>
      <w:r>
        <w:t>Highlighted Projects</w:t>
      </w:r>
    </w:p>
    <w:p w14:paraId="1AED3549" w14:textId="77777777" w:rsidR="00250FB3" w:rsidRDefault="00000000">
      <w:pPr>
        <w:pStyle w:val="Heading2"/>
      </w:pPr>
      <w:r>
        <w:t>Tucumida</w:t>
      </w:r>
    </w:p>
    <w:p w14:paraId="19220285" w14:textId="77777777" w:rsidR="00250FB3" w:rsidRDefault="00000000">
      <w:r>
        <w:t>08/2023 – 09/2023</w:t>
      </w:r>
    </w:p>
    <w:p w14:paraId="48C7695B" w14:textId="77777777" w:rsidR="00250FB3" w:rsidRDefault="00000000">
      <w:r>
        <w:t>- Restaurant application for Tucumán, Argentina.</w:t>
      </w:r>
      <w:r>
        <w:br/>
        <w:t>- Practiced SSR and SEO optimization with Next.js.</w:t>
      </w:r>
      <w:r>
        <w:br/>
        <w:t>- Technologies: Next.js, React, Redux, Tailwind, DaisyUI, Node.js, Express, Sequelize, PostgreSQL, JWT.</w:t>
      </w:r>
    </w:p>
    <w:p w14:paraId="25219503" w14:textId="77777777" w:rsidR="00250FB3" w:rsidRDefault="00000000">
      <w:pPr>
        <w:pStyle w:val="Heading2"/>
      </w:pPr>
      <w:r>
        <w:t>Social Network</w:t>
      </w:r>
    </w:p>
    <w:p w14:paraId="145E5C79" w14:textId="77777777" w:rsidR="00250FB3" w:rsidRDefault="00000000">
      <w:r>
        <w:t>02/2023</w:t>
      </w:r>
    </w:p>
    <w:p w14:paraId="030E5345" w14:textId="77777777" w:rsidR="00250FB3" w:rsidRDefault="00000000">
      <w:r>
        <w:t>- Individual project: social network with real-time chat system.</w:t>
      </w:r>
      <w:r>
        <w:br/>
        <w:t>- Features: follow/unfollow system, instant messaging.</w:t>
      </w:r>
      <w:r>
        <w:br/>
        <w:t>- Technologies: React, Redux, Tailwind, DaisyUI, SCSS, JavaScript, Socket.io, Node.js, Express, Sequelize, PostgreSQL, JWT.</w:t>
      </w:r>
    </w:p>
    <w:p w14:paraId="579D3237" w14:textId="77777777" w:rsidR="00250FB3" w:rsidRDefault="00000000">
      <w:pPr>
        <w:pStyle w:val="Heading2"/>
      </w:pPr>
      <w:r>
        <w:t>TechnoTrade</w:t>
      </w:r>
    </w:p>
    <w:p w14:paraId="449C5202" w14:textId="77777777" w:rsidR="00250FB3" w:rsidRDefault="00000000">
      <w:r>
        <w:t>09/2022 – 10/2022</w:t>
      </w:r>
    </w:p>
    <w:p w14:paraId="3C02E208" w14:textId="77777777" w:rsidR="00250FB3" w:rsidRDefault="00000000">
      <w:r>
        <w:t>- E-commerce platform for tech products with an admin dashboard.</w:t>
      </w:r>
      <w:r>
        <w:br/>
        <w:t>- Group project developed during Henry bootcamp.</w:t>
      </w:r>
      <w:r>
        <w:br/>
        <w:t>- Technologies: React, Redux, Tailwind, SCSS, Stripe, JavaScript, Node.js, Express, Sequelize, PostgreSQL, Nodemailer, JWT.</w:t>
      </w:r>
    </w:p>
    <w:p w14:paraId="55A61570" w14:textId="77777777" w:rsidR="00250FB3" w:rsidRDefault="00000000">
      <w:pPr>
        <w:pStyle w:val="Heading1"/>
      </w:pPr>
      <w:r>
        <w:lastRenderedPageBreak/>
        <w:t>Education</w:t>
      </w:r>
    </w:p>
    <w:p w14:paraId="5F913CEE" w14:textId="77777777" w:rsidR="00250FB3" w:rsidRDefault="00000000">
      <w:r>
        <w:t>Full Stack Web Developer – Henry Bootcamp | 04/2022 – 10/2022</w:t>
      </w:r>
    </w:p>
    <w:p w14:paraId="61DB6F18" w14:textId="77777777" w:rsidR="00250FB3" w:rsidRDefault="00000000">
      <w:r>
        <w:t>Elementary &amp; High School – Colegio Pucará Tucumán | 2009 – 2021</w:t>
      </w:r>
    </w:p>
    <w:p w14:paraId="3A41D67E" w14:textId="77777777" w:rsidR="00250FB3" w:rsidRDefault="00000000">
      <w:pPr>
        <w:pStyle w:val="Heading1"/>
      </w:pPr>
      <w:r>
        <w:t>Technologies</w:t>
      </w:r>
    </w:p>
    <w:p w14:paraId="0ACE7366" w14:textId="06C1D4D7" w:rsidR="00250FB3" w:rsidRDefault="00000000">
      <w:r>
        <w:t xml:space="preserve">JavaScript | TypeScript | React | Redux | Next.js | Astro | Node.js | Express | Sequelize | PostgreSQL | SQL | CSS | SCSS | Tailwind | DaisyUI | Git | GitHub | Socket.io | </w:t>
      </w:r>
      <w:proofErr w:type="spellStart"/>
      <w:r>
        <w:t>Thingworx</w:t>
      </w:r>
      <w:proofErr w:type="spellEnd"/>
      <w:r>
        <w:t xml:space="preserve"> | </w:t>
      </w:r>
      <w:r w:rsidR="00687A65">
        <w:t xml:space="preserve">  JWT</w:t>
      </w:r>
      <w:r>
        <w:t xml:space="preserve"> | Resend</w:t>
      </w:r>
    </w:p>
    <w:p w14:paraId="2D2DB871" w14:textId="77777777" w:rsidR="00250FB3" w:rsidRDefault="00000000">
      <w:pPr>
        <w:pStyle w:val="Heading1"/>
      </w:pPr>
      <w:r>
        <w:t>Languages</w:t>
      </w:r>
    </w:p>
    <w:p w14:paraId="4E099D38" w14:textId="77777777" w:rsidR="00250FB3" w:rsidRDefault="00000000">
      <w:r>
        <w:t>Spanish: Native</w:t>
      </w:r>
    </w:p>
    <w:p w14:paraId="61E142D6" w14:textId="77777777" w:rsidR="00250FB3" w:rsidRDefault="00000000">
      <w:r>
        <w:t>English: Professional Working Proficiency (B2/C1)</w:t>
      </w:r>
    </w:p>
    <w:sectPr w:rsidR="00250F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3244452">
    <w:abstractNumId w:val="8"/>
  </w:num>
  <w:num w:numId="2" w16cid:durableId="1870530924">
    <w:abstractNumId w:val="6"/>
  </w:num>
  <w:num w:numId="3" w16cid:durableId="1317222109">
    <w:abstractNumId w:val="5"/>
  </w:num>
  <w:num w:numId="4" w16cid:durableId="766270116">
    <w:abstractNumId w:val="4"/>
  </w:num>
  <w:num w:numId="5" w16cid:durableId="802846682">
    <w:abstractNumId w:val="7"/>
  </w:num>
  <w:num w:numId="6" w16cid:durableId="344790826">
    <w:abstractNumId w:val="3"/>
  </w:num>
  <w:num w:numId="7" w16cid:durableId="954869362">
    <w:abstractNumId w:val="2"/>
  </w:num>
  <w:num w:numId="8" w16cid:durableId="1271205484">
    <w:abstractNumId w:val="1"/>
  </w:num>
  <w:num w:numId="9" w16cid:durableId="582885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1595"/>
    <w:rsid w:val="00250FB3"/>
    <w:rsid w:val="0029639D"/>
    <w:rsid w:val="002F0C57"/>
    <w:rsid w:val="00326F90"/>
    <w:rsid w:val="00687A65"/>
    <w:rsid w:val="00A238B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D289AC"/>
  <w14:defaultImageDpi w14:val="300"/>
  <w15:docId w15:val="{F809F059-1A97-4B04-BF38-C45C375F9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458</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agustin teran</cp:lastModifiedBy>
  <cp:revision>3</cp:revision>
  <dcterms:created xsi:type="dcterms:W3CDTF">2013-12-23T23:15:00Z</dcterms:created>
  <dcterms:modified xsi:type="dcterms:W3CDTF">2025-08-27T12:32:00Z</dcterms:modified>
  <cp:category/>
</cp:coreProperties>
</file>